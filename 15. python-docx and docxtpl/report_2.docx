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calories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420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380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390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