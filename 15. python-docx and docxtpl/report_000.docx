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Report Fibra Optica 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076"/>
        <w:gridCol w:w="2076"/>
        <w:gridCol w:w="2076"/>
        <w:gridCol w:w="2076"/>
      </w:tblGrid>
      <w:tr>
        <w:tc>
          <w:tcPr>
            <w:tcW w:type="dxa" w:w="2076"/>
          </w:tcPr>
          <w:p>
            <w:r>
              <w:t>level_id</w:t>
            </w:r>
          </w:p>
        </w:tc>
        <w:tc>
          <w:tcPr>
            <w:tcW w:type="dxa" w:w="2076"/>
          </w:tcPr>
          <w:p>
            <w:r>
              <w:t>unit_id</w:t>
            </w:r>
          </w:p>
        </w:tc>
        <w:tc>
          <w:tcPr>
            <w:tcW w:type="dxa" w:w="2076"/>
          </w:tcPr>
          <w:p>
            <w:r>
              <w:t>cables_setup</w:t>
            </w:r>
          </w:p>
        </w:tc>
        <w:tc>
          <w:tcPr>
            <w:tcW w:type="dxa" w:w="2076"/>
          </w:tcPr>
          <w:p>
            <w:r>
              <w:t>total_unit_attenuation</w:t>
            </w:r>
          </w:p>
        </w:tc>
      </w:tr>
      <w:tr>
        <w:tc>
          <w:tcPr>
            <w:tcW w:type="dxa" w:w="2076"/>
          </w:tcPr>
          <w:p>
            <w:r>
              <w:t>1</w:t>
            </w:r>
          </w:p>
        </w:tc>
        <w:tc>
          <w:tcPr>
            <w:tcW w:type="dxa" w:w="2076"/>
          </w:tcPr>
          <w:p>
            <w:r>
              <w:t>101A</w:t>
            </w:r>
          </w:p>
        </w:tc>
        <w:tc>
          <w:tcPr>
            <w:tcW w:type="dxa" w:w="2076"/>
          </w:tcPr>
          <w:p>
            <w:r>
              <w:t>1:1</w:t>
            </w:r>
          </w:p>
        </w:tc>
        <w:tc>
          <w:tcPr>
            <w:tcW w:type="dxa" w:w="2076"/>
          </w:tcPr>
          <w:p>
            <w:r>
              <w:t>0.7192</w:t>
            </w:r>
          </w:p>
        </w:tc>
      </w:tr>
      <w:tr>
        <w:tc>
          <w:tcPr>
            <w:tcW w:type="dxa" w:w="2076"/>
          </w:tcPr>
          <w:p>
            <w:r>
              <w:t>1</w:t>
            </w:r>
          </w:p>
        </w:tc>
        <w:tc>
          <w:tcPr>
            <w:tcW w:type="dxa" w:w="2076"/>
          </w:tcPr>
          <w:p>
            <w:r>
              <w:t>102A</w:t>
            </w:r>
          </w:p>
        </w:tc>
        <w:tc>
          <w:tcPr>
            <w:tcW w:type="dxa" w:w="2076"/>
          </w:tcPr>
          <w:p>
            <w:r>
              <w:t>1:1</w:t>
            </w:r>
          </w:p>
        </w:tc>
        <w:tc>
          <w:tcPr>
            <w:tcW w:type="dxa" w:w="2076"/>
          </w:tcPr>
          <w:p>
            <w:r>
              <w:t>0.7232</w:t>
            </w:r>
          </w:p>
        </w:tc>
      </w:tr>
      <w:tr>
        <w:tc>
          <w:tcPr>
            <w:tcW w:type="dxa" w:w="2076"/>
          </w:tcPr>
          <w:p>
            <w:r>
              <w:t>1</w:t>
            </w:r>
          </w:p>
        </w:tc>
        <w:tc>
          <w:tcPr>
            <w:tcW w:type="dxa" w:w="2076"/>
          </w:tcPr>
          <w:p>
            <w:r>
              <w:t>103A</w:t>
            </w:r>
          </w:p>
        </w:tc>
        <w:tc>
          <w:tcPr>
            <w:tcW w:type="dxa" w:w="2076"/>
          </w:tcPr>
          <w:p>
            <w:r>
              <w:t>1:1</w:t>
            </w:r>
          </w:p>
        </w:tc>
        <w:tc>
          <w:tcPr>
            <w:tcW w:type="dxa" w:w="2076"/>
          </w:tcPr>
          <w:p>
            <w:r>
              <w:t>0.7232</w:t>
            </w:r>
          </w:p>
        </w:tc>
      </w:tr>
      <w:tr>
        <w:tc>
          <w:tcPr>
            <w:tcW w:type="dxa" w:w="2076"/>
          </w:tcPr>
          <w:p>
            <w:r>
              <w:t>1</w:t>
            </w:r>
          </w:p>
        </w:tc>
        <w:tc>
          <w:tcPr>
            <w:tcW w:type="dxa" w:w="2076"/>
          </w:tcPr>
          <w:p>
            <w:r>
              <w:t>104A</w:t>
            </w:r>
          </w:p>
        </w:tc>
        <w:tc>
          <w:tcPr>
            <w:tcW w:type="dxa" w:w="2076"/>
          </w:tcPr>
          <w:p>
            <w:r>
              <w:t>1:1</w:t>
            </w:r>
          </w:p>
        </w:tc>
        <w:tc>
          <w:tcPr>
            <w:tcW w:type="dxa" w:w="2076"/>
          </w:tcPr>
          <w:p>
            <w:r>
              <w:t>0.72</w:t>
            </w:r>
          </w:p>
        </w:tc>
      </w:tr>
      <w:tr>
        <w:tc>
          <w:tcPr>
            <w:tcW w:type="dxa" w:w="2076"/>
          </w:tcPr>
          <w:p>
            <w:r>
              <w:t>2</w:t>
            </w:r>
          </w:p>
        </w:tc>
        <w:tc>
          <w:tcPr>
            <w:tcW w:type="dxa" w:w="2076"/>
          </w:tcPr>
          <w:p>
            <w:r>
              <w:t>201A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0.72336</w:t>
            </w:r>
          </w:p>
        </w:tc>
      </w:tr>
      <w:tr>
        <w:tc>
          <w:tcPr>
            <w:tcW w:type="dxa" w:w="2076"/>
          </w:tcPr>
          <w:p>
            <w:r>
              <w:t>2</w:t>
            </w:r>
          </w:p>
        </w:tc>
        <w:tc>
          <w:tcPr>
            <w:tcW w:type="dxa" w:w="2076"/>
          </w:tcPr>
          <w:p>
            <w:r>
              <w:t>202A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0.71976</w:t>
            </w:r>
          </w:p>
        </w:tc>
      </w:tr>
      <w:tr>
        <w:tc>
          <w:tcPr>
            <w:tcW w:type="dxa" w:w="2076"/>
          </w:tcPr>
          <w:p>
            <w:r>
              <w:t>2</w:t>
            </w:r>
          </w:p>
        </w:tc>
        <w:tc>
          <w:tcPr>
            <w:tcW w:type="dxa" w:w="2076"/>
          </w:tcPr>
          <w:p>
            <w:r>
              <w:t>203A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0.72016</w:t>
            </w:r>
          </w:p>
        </w:tc>
      </w:tr>
      <w:tr>
        <w:tc>
          <w:tcPr>
            <w:tcW w:type="dxa" w:w="2076"/>
          </w:tcPr>
          <w:p>
            <w:r>
              <w:t>2</w:t>
            </w:r>
          </w:p>
        </w:tc>
        <w:tc>
          <w:tcPr>
            <w:tcW w:type="dxa" w:w="2076"/>
          </w:tcPr>
          <w:p>
            <w:r>
              <w:t>204A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0.72416</w:t>
            </w:r>
          </w:p>
        </w:tc>
      </w:tr>
      <w:tr>
        <w:tc>
          <w:tcPr>
            <w:tcW w:type="dxa" w:w="2076"/>
          </w:tcPr>
          <w:p>
            <w:r>
              <w:t>2</w:t>
            </w:r>
          </w:p>
        </w:tc>
        <w:tc>
          <w:tcPr>
            <w:tcW w:type="dxa" w:w="2076"/>
          </w:tcPr>
          <w:p>
            <w:r>
              <w:t>205A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0.72376</w:t>
            </w:r>
          </w:p>
        </w:tc>
      </w:tr>
      <w:tr>
        <w:tc>
          <w:tcPr>
            <w:tcW w:type="dxa" w:w="2076"/>
          </w:tcPr>
          <w:p>
            <w:r>
              <w:t>2</w:t>
            </w:r>
          </w:p>
        </w:tc>
        <w:tc>
          <w:tcPr>
            <w:tcW w:type="dxa" w:w="2076"/>
          </w:tcPr>
          <w:p>
            <w:r>
              <w:t>206A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0.71936</w:t>
            </w:r>
          </w:p>
        </w:tc>
      </w:tr>
      <w:tr>
        <w:tc>
          <w:tcPr>
            <w:tcW w:type="dxa" w:w="2076"/>
          </w:tcPr>
          <w:p>
            <w:r>
              <w:t>2</w:t>
            </w:r>
          </w:p>
        </w:tc>
        <w:tc>
          <w:tcPr>
            <w:tcW w:type="dxa" w:w="2076"/>
          </w:tcPr>
          <w:p>
            <w:r>
              <w:t>207A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0.71816</w:t>
            </w:r>
          </w:p>
        </w:tc>
      </w:tr>
      <w:tr>
        <w:tc>
          <w:tcPr>
            <w:tcW w:type="dxa" w:w="2076"/>
          </w:tcPr>
          <w:p>
            <w:r>
              <w:t>2</w:t>
            </w:r>
          </w:p>
        </w:tc>
        <w:tc>
          <w:tcPr>
            <w:tcW w:type="dxa" w:w="2076"/>
          </w:tcPr>
          <w:p>
            <w:r>
              <w:t>208A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0.71696</w:t>
            </w:r>
          </w:p>
        </w:tc>
      </w:tr>
      <w:tr>
        <w:tc>
          <w:tcPr>
            <w:tcW w:type="dxa" w:w="2076"/>
          </w:tcPr>
          <w:p>
            <w:r>
              <w:t>2</w:t>
            </w:r>
          </w:p>
        </w:tc>
        <w:tc>
          <w:tcPr>
            <w:tcW w:type="dxa" w:w="2076"/>
          </w:tcPr>
          <w:p>
            <w:r>
              <w:t>209A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0.72056</w:t>
            </w:r>
          </w:p>
        </w:tc>
      </w:tr>
      <w:tr>
        <w:tc>
          <w:tcPr>
            <w:tcW w:type="dxa" w:w="2076"/>
          </w:tcPr>
          <w:p>
            <w:r>
              <w:t>3</w:t>
            </w:r>
          </w:p>
        </w:tc>
        <w:tc>
          <w:tcPr>
            <w:tcW w:type="dxa" w:w="2076"/>
          </w:tcPr>
          <w:p>
            <w:r>
              <w:t>301A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0.72432</w:t>
            </w:r>
          </w:p>
        </w:tc>
      </w:tr>
      <w:tr>
        <w:tc>
          <w:tcPr>
            <w:tcW w:type="dxa" w:w="2076"/>
          </w:tcPr>
          <w:p>
            <w:r>
              <w:t>3</w:t>
            </w:r>
          </w:p>
        </w:tc>
        <w:tc>
          <w:tcPr>
            <w:tcW w:type="dxa" w:w="2076"/>
          </w:tcPr>
          <w:p>
            <w:r>
              <w:t>302A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0.72072</w:t>
            </w:r>
          </w:p>
        </w:tc>
      </w:tr>
      <w:tr>
        <w:tc>
          <w:tcPr>
            <w:tcW w:type="dxa" w:w="2076"/>
          </w:tcPr>
          <w:p>
            <w:r>
              <w:t>3</w:t>
            </w:r>
          </w:p>
        </w:tc>
        <w:tc>
          <w:tcPr>
            <w:tcW w:type="dxa" w:w="2076"/>
          </w:tcPr>
          <w:p>
            <w:r>
              <w:t>303A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0.72112</w:t>
            </w:r>
          </w:p>
        </w:tc>
      </w:tr>
      <w:tr>
        <w:tc>
          <w:tcPr>
            <w:tcW w:type="dxa" w:w="2076"/>
          </w:tcPr>
          <w:p>
            <w:r>
              <w:t>3</w:t>
            </w:r>
          </w:p>
        </w:tc>
        <w:tc>
          <w:tcPr>
            <w:tcW w:type="dxa" w:w="2076"/>
          </w:tcPr>
          <w:p>
            <w:r>
              <w:t>304A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0.72512</w:t>
            </w:r>
          </w:p>
        </w:tc>
      </w:tr>
      <w:tr>
        <w:tc>
          <w:tcPr>
            <w:tcW w:type="dxa" w:w="2076"/>
          </w:tcPr>
          <w:p>
            <w:r>
              <w:t>3</w:t>
            </w:r>
          </w:p>
        </w:tc>
        <w:tc>
          <w:tcPr>
            <w:tcW w:type="dxa" w:w="2076"/>
          </w:tcPr>
          <w:p>
            <w:r>
              <w:t>305A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0.72472</w:t>
            </w:r>
          </w:p>
        </w:tc>
      </w:tr>
      <w:tr>
        <w:tc>
          <w:tcPr>
            <w:tcW w:type="dxa" w:w="2076"/>
          </w:tcPr>
          <w:p>
            <w:r>
              <w:t>3</w:t>
            </w:r>
          </w:p>
        </w:tc>
        <w:tc>
          <w:tcPr>
            <w:tcW w:type="dxa" w:w="2076"/>
          </w:tcPr>
          <w:p>
            <w:r>
              <w:t>306A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0.72032</w:t>
            </w:r>
          </w:p>
        </w:tc>
      </w:tr>
      <w:tr>
        <w:tc>
          <w:tcPr>
            <w:tcW w:type="dxa" w:w="2076"/>
          </w:tcPr>
          <w:p>
            <w:r>
              <w:t>3</w:t>
            </w:r>
          </w:p>
        </w:tc>
        <w:tc>
          <w:tcPr>
            <w:tcW w:type="dxa" w:w="2076"/>
          </w:tcPr>
          <w:p>
            <w:r>
              <w:t>307A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0.71912</w:t>
            </w:r>
          </w:p>
        </w:tc>
      </w:tr>
      <w:tr>
        <w:tc>
          <w:tcPr>
            <w:tcW w:type="dxa" w:w="2076"/>
          </w:tcPr>
          <w:p>
            <w:r>
              <w:t>3</w:t>
            </w:r>
          </w:p>
        </w:tc>
        <w:tc>
          <w:tcPr>
            <w:tcW w:type="dxa" w:w="2076"/>
          </w:tcPr>
          <w:p>
            <w:r>
              <w:t>308A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0.71792</w:t>
            </w:r>
          </w:p>
        </w:tc>
      </w:tr>
      <w:tr>
        <w:tc>
          <w:tcPr>
            <w:tcW w:type="dxa" w:w="2076"/>
          </w:tcPr>
          <w:p>
            <w:r>
              <w:t>3</w:t>
            </w:r>
          </w:p>
        </w:tc>
        <w:tc>
          <w:tcPr>
            <w:tcW w:type="dxa" w:w="2076"/>
          </w:tcPr>
          <w:p>
            <w:r>
              <w:t>309A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0.72152</w:t>
            </w:r>
          </w:p>
        </w:tc>
      </w:tr>
      <w:tr>
        <w:tc>
          <w:tcPr>
            <w:tcW w:type="dxa" w:w="2076"/>
          </w:tcPr>
          <w:p>
            <w:r>
              <w:t>4</w:t>
            </w:r>
          </w:p>
        </w:tc>
        <w:tc>
          <w:tcPr>
            <w:tcW w:type="dxa" w:w="2076"/>
          </w:tcPr>
          <w:p>
            <w:r>
              <w:t>401A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0.72528</w:t>
            </w:r>
          </w:p>
        </w:tc>
      </w:tr>
      <w:tr>
        <w:tc>
          <w:tcPr>
            <w:tcW w:type="dxa" w:w="2076"/>
          </w:tcPr>
          <w:p>
            <w:r>
              <w:t>4</w:t>
            </w:r>
          </w:p>
        </w:tc>
        <w:tc>
          <w:tcPr>
            <w:tcW w:type="dxa" w:w="2076"/>
          </w:tcPr>
          <w:p>
            <w:r>
              <w:t>402A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0.72168</w:t>
            </w:r>
          </w:p>
        </w:tc>
      </w:tr>
      <w:tr>
        <w:tc>
          <w:tcPr>
            <w:tcW w:type="dxa" w:w="2076"/>
          </w:tcPr>
          <w:p>
            <w:r>
              <w:t>4</w:t>
            </w:r>
          </w:p>
        </w:tc>
        <w:tc>
          <w:tcPr>
            <w:tcW w:type="dxa" w:w="2076"/>
          </w:tcPr>
          <w:p>
            <w:r>
              <w:t>403A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0.72208</w:t>
            </w:r>
          </w:p>
        </w:tc>
      </w:tr>
      <w:tr>
        <w:tc>
          <w:tcPr>
            <w:tcW w:type="dxa" w:w="2076"/>
          </w:tcPr>
          <w:p>
            <w:r>
              <w:t>4</w:t>
            </w:r>
          </w:p>
        </w:tc>
        <w:tc>
          <w:tcPr>
            <w:tcW w:type="dxa" w:w="2076"/>
          </w:tcPr>
          <w:p>
            <w:r>
              <w:t>404A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0.72608</w:t>
            </w:r>
          </w:p>
        </w:tc>
      </w:tr>
      <w:tr>
        <w:tc>
          <w:tcPr>
            <w:tcW w:type="dxa" w:w="2076"/>
          </w:tcPr>
          <w:p>
            <w:r>
              <w:t>4</w:t>
            </w:r>
          </w:p>
        </w:tc>
        <w:tc>
          <w:tcPr>
            <w:tcW w:type="dxa" w:w="2076"/>
          </w:tcPr>
          <w:p>
            <w:r>
              <w:t>405A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0.72568</w:t>
            </w:r>
          </w:p>
        </w:tc>
      </w:tr>
      <w:tr>
        <w:tc>
          <w:tcPr>
            <w:tcW w:type="dxa" w:w="2076"/>
          </w:tcPr>
          <w:p>
            <w:r>
              <w:t>4</w:t>
            </w:r>
          </w:p>
        </w:tc>
        <w:tc>
          <w:tcPr>
            <w:tcW w:type="dxa" w:w="2076"/>
          </w:tcPr>
          <w:p>
            <w:r>
              <w:t>406A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0.72128</w:t>
            </w:r>
          </w:p>
        </w:tc>
      </w:tr>
      <w:tr>
        <w:tc>
          <w:tcPr>
            <w:tcW w:type="dxa" w:w="2076"/>
          </w:tcPr>
          <w:p>
            <w:r>
              <w:t>4</w:t>
            </w:r>
          </w:p>
        </w:tc>
        <w:tc>
          <w:tcPr>
            <w:tcW w:type="dxa" w:w="2076"/>
          </w:tcPr>
          <w:p>
            <w:r>
              <w:t>407A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0.72008</w:t>
            </w:r>
          </w:p>
        </w:tc>
      </w:tr>
      <w:tr>
        <w:tc>
          <w:tcPr>
            <w:tcW w:type="dxa" w:w="2076"/>
          </w:tcPr>
          <w:p>
            <w:r>
              <w:t>4</w:t>
            </w:r>
          </w:p>
        </w:tc>
        <w:tc>
          <w:tcPr>
            <w:tcW w:type="dxa" w:w="2076"/>
          </w:tcPr>
          <w:p>
            <w:r>
              <w:t>408A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0.71888</w:t>
            </w:r>
          </w:p>
        </w:tc>
      </w:tr>
      <w:tr>
        <w:tc>
          <w:tcPr>
            <w:tcW w:type="dxa" w:w="2076"/>
          </w:tcPr>
          <w:p>
            <w:r>
              <w:t>4</w:t>
            </w:r>
          </w:p>
        </w:tc>
        <w:tc>
          <w:tcPr>
            <w:tcW w:type="dxa" w:w="2076"/>
          </w:tcPr>
          <w:p>
            <w:r>
              <w:t>409A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0.72248</w:t>
            </w:r>
          </w:p>
        </w:tc>
      </w:tr>
      <w:tr>
        <w:tc>
          <w:tcPr>
            <w:tcW w:type="dxa" w:w="2076"/>
          </w:tcPr>
          <w:p>
            <w:r>
              <w:t>5</w:t>
            </w:r>
          </w:p>
        </w:tc>
        <w:tc>
          <w:tcPr>
            <w:tcW w:type="dxa" w:w="2076"/>
          </w:tcPr>
          <w:p>
            <w:r>
              <w:t>501A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0.72624</w:t>
            </w:r>
          </w:p>
        </w:tc>
      </w:tr>
      <w:tr>
        <w:tc>
          <w:tcPr>
            <w:tcW w:type="dxa" w:w="2076"/>
          </w:tcPr>
          <w:p>
            <w:r>
              <w:t>5</w:t>
            </w:r>
          </w:p>
        </w:tc>
        <w:tc>
          <w:tcPr>
            <w:tcW w:type="dxa" w:w="2076"/>
          </w:tcPr>
          <w:p>
            <w:r>
              <w:t>502A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0.72264</w:t>
            </w:r>
          </w:p>
        </w:tc>
      </w:tr>
      <w:tr>
        <w:tc>
          <w:tcPr>
            <w:tcW w:type="dxa" w:w="2076"/>
          </w:tcPr>
          <w:p>
            <w:r>
              <w:t>5</w:t>
            </w:r>
          </w:p>
        </w:tc>
        <w:tc>
          <w:tcPr>
            <w:tcW w:type="dxa" w:w="2076"/>
          </w:tcPr>
          <w:p>
            <w:r>
              <w:t>503A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0.72304</w:t>
            </w:r>
          </w:p>
        </w:tc>
      </w:tr>
      <w:tr>
        <w:tc>
          <w:tcPr>
            <w:tcW w:type="dxa" w:w="2076"/>
          </w:tcPr>
          <w:p>
            <w:r>
              <w:t>5</w:t>
            </w:r>
          </w:p>
        </w:tc>
        <w:tc>
          <w:tcPr>
            <w:tcW w:type="dxa" w:w="2076"/>
          </w:tcPr>
          <w:p>
            <w:r>
              <w:t>504A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0.72704</w:t>
            </w:r>
          </w:p>
        </w:tc>
      </w:tr>
      <w:tr>
        <w:tc>
          <w:tcPr>
            <w:tcW w:type="dxa" w:w="2076"/>
          </w:tcPr>
          <w:p>
            <w:r>
              <w:t>5</w:t>
            </w:r>
          </w:p>
        </w:tc>
        <w:tc>
          <w:tcPr>
            <w:tcW w:type="dxa" w:w="2076"/>
          </w:tcPr>
          <w:p>
            <w:r>
              <w:t>505A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0.72664</w:t>
            </w:r>
          </w:p>
        </w:tc>
      </w:tr>
      <w:tr>
        <w:tc>
          <w:tcPr>
            <w:tcW w:type="dxa" w:w="2076"/>
          </w:tcPr>
          <w:p>
            <w:r>
              <w:t>5</w:t>
            </w:r>
          </w:p>
        </w:tc>
        <w:tc>
          <w:tcPr>
            <w:tcW w:type="dxa" w:w="2076"/>
          </w:tcPr>
          <w:p>
            <w:r>
              <w:t>506A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0.72224</w:t>
            </w:r>
          </w:p>
        </w:tc>
      </w:tr>
      <w:tr>
        <w:tc>
          <w:tcPr>
            <w:tcW w:type="dxa" w:w="2076"/>
          </w:tcPr>
          <w:p>
            <w:r>
              <w:t>5</w:t>
            </w:r>
          </w:p>
        </w:tc>
        <w:tc>
          <w:tcPr>
            <w:tcW w:type="dxa" w:w="2076"/>
          </w:tcPr>
          <w:p>
            <w:r>
              <w:t>507A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0.72104</w:t>
            </w:r>
          </w:p>
        </w:tc>
      </w:tr>
      <w:tr>
        <w:tc>
          <w:tcPr>
            <w:tcW w:type="dxa" w:w="2076"/>
          </w:tcPr>
          <w:p>
            <w:r>
              <w:t>5</w:t>
            </w:r>
          </w:p>
        </w:tc>
        <w:tc>
          <w:tcPr>
            <w:tcW w:type="dxa" w:w="2076"/>
          </w:tcPr>
          <w:p>
            <w:r>
              <w:t>508A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0.71984</w:t>
            </w:r>
          </w:p>
        </w:tc>
      </w:tr>
      <w:tr>
        <w:tc>
          <w:tcPr>
            <w:tcW w:type="dxa" w:w="2076"/>
          </w:tcPr>
          <w:p>
            <w:r>
              <w:t>5</w:t>
            </w:r>
          </w:p>
        </w:tc>
        <w:tc>
          <w:tcPr>
            <w:tcW w:type="dxa" w:w="2076"/>
          </w:tcPr>
          <w:p>
            <w:r>
              <w:t>509A</w:t>
            </w:r>
          </w:p>
        </w:tc>
        <w:tc>
          <w:tcPr>
            <w:tcW w:type="dxa" w:w="2076"/>
          </w:tcPr>
          <w:p>
            <w:r>
              <w:t>2:1</w:t>
            </w:r>
          </w:p>
        </w:tc>
        <w:tc>
          <w:tcPr>
            <w:tcW w:type="dxa" w:w="2076"/>
          </w:tcPr>
          <w:p>
            <w:r>
              <w:t>0.72344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134" w:right="1800" w:bottom="1440" w:left="1800" w:header="0" w:footer="28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ab/>
      <w:t>Silocy Data Reports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ind w:left="-1984" w:right="0"/>
    </w:pPr>
    <w:r>
      <w:drawing>
        <wp:inline xmlns:a="http://schemas.openxmlformats.org/drawingml/2006/main" xmlns:pic="http://schemas.openxmlformats.org/drawingml/2006/picture">
          <wp:extent cx="13716000" cy="14605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_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0" cy="14605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