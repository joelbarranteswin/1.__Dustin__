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r>
        <w:t>GeeksforGeeks is a Computer Science portal for geeks.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